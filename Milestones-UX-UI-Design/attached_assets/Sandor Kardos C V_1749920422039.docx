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Arial" w:cs="Arial"/>
          <w:b w:val="0"/>
          <w:i w:val="0"/>
          <w:smallCaps w:val="0"/>
          <w:strike w:val="0"/>
          <w:color w:val="000000"/>
          <w:sz w:val="28"/>
          <w:szCs w:val="28"/>
          <w:u w:val="none"/>
          <w:shd w:val="clear" w:fill="auto"/>
          <w:vertAlign w:val="baseline"/>
          <w:rtl w:val="0"/>
        </w:rPr>
        <w:t>Sandor Kardos</w:t>
      </w:r>
      <w:r>
        <w:rPr>
          <w:rFonts w:hint="default" w:ascii="Arial" w:hAnsi="Arial" w:eastAsia="Arial" w:cs="Arial"/>
          <w:b w:val="0"/>
          <w:i w:val="0"/>
          <w:smallCaps w:val="0"/>
          <w:strike w:val="0"/>
          <w:color w:val="000000"/>
          <w:sz w:val="24"/>
          <w:szCs w:val="24"/>
          <w:u w:val="none"/>
          <w:shd w:val="clear" w:fill="auto"/>
          <w:vertAlign w:val="baseline"/>
          <w:rtl w:val="0"/>
        </w:rPr>
        <w:br w:type="textWrapping"/>
      </w:r>
      <w:r>
        <w:rPr>
          <w:rFonts w:hint="default" w:ascii="Arial" w:hAnsi="Arial" w:eastAsia="Arial" w:cs="Arial"/>
          <w:b w:val="0"/>
          <w:i w:val="0"/>
          <w:smallCaps w:val="0"/>
          <w:strike w:val="0"/>
          <w:color w:val="000000"/>
          <w:sz w:val="24"/>
          <w:szCs w:val="24"/>
          <w:u w:val="none"/>
          <w:shd w:val="clear" w:fill="auto"/>
          <w:vertAlign w:val="baseline"/>
          <w:rtl w:val="0"/>
        </w:rPr>
        <w:t>Designer | Developer | Digital Content Creator</w:t>
      </w:r>
      <w:r>
        <w:rPr>
          <w:rFonts w:hint="default" w:ascii="Arial" w:hAnsi="Arial" w:eastAsia="Arial" w:cs="Arial"/>
          <w:b w:val="0"/>
          <w:i w:val="0"/>
          <w:smallCaps w:val="0"/>
          <w:strike w:val="0"/>
          <w:color w:val="000000"/>
          <w:sz w:val="24"/>
          <w:szCs w:val="24"/>
          <w:u w:val="none"/>
          <w:shd w:val="clear" w:fill="auto"/>
          <w:vertAlign w:val="baseline"/>
          <w:rtl w:val="0"/>
        </w:rPr>
        <w:br w:type="textWrapping"/>
      </w:r>
      <w:r>
        <w:rPr>
          <w:rFonts w:hint="default" w:ascii="Arial" w:hAnsi="Arial" w:eastAsia="Arial" w:cs="Arial"/>
          <w:b w:val="0"/>
          <w:i w:val="0"/>
          <w:smallCaps w:val="0"/>
          <w:strike w:val="0"/>
          <w:color w:val="000000"/>
          <w:sz w:val="24"/>
          <w:szCs w:val="24"/>
          <w:u w:val="none"/>
          <w:shd w:val="clear" w:fill="auto"/>
          <w:vertAlign w:val="baseline"/>
          <w:rtl w:val="0"/>
        </w:rPr>
        <w:t>Edinburgh, Scotland, UK</w:t>
      </w:r>
      <w:r>
        <w:rPr>
          <w:rFonts w:hint="default" w:ascii="Arial" w:hAnsi="Arial" w:eastAsia="Arial" w:cs="Arial"/>
          <w:b w:val="0"/>
          <w:i w:val="0"/>
          <w:smallCaps w:val="0"/>
          <w:strike w:val="0"/>
          <w:color w:val="000000"/>
          <w:sz w:val="24"/>
          <w:szCs w:val="24"/>
          <w:u w:val="none"/>
          <w:shd w:val="clear" w:fill="auto"/>
          <w:vertAlign w:val="baseline"/>
          <w:rtl w:val="0"/>
        </w:rPr>
        <w:br w:type="textWrapping"/>
      </w:r>
      <w:r>
        <w:rPr>
          <w:rFonts w:hint="default" w:ascii="Arial" w:hAnsi="Arial" w:cs="Arial"/>
        </w:rPr>
        <w:fldChar w:fldCharType="begin"/>
      </w:r>
      <w:r>
        <w:rPr>
          <w:rFonts w:hint="default" w:ascii="Arial" w:hAnsi="Arial" w:cs="Arial"/>
        </w:rPr>
        <w:instrText xml:space="preserve"> HYPERLINK "mailto:kardos.sandor@gmail.com" \h </w:instrText>
      </w:r>
      <w:r>
        <w:rPr>
          <w:rFonts w:hint="default" w:ascii="Arial" w:hAnsi="Arial" w:cs="Arial"/>
        </w:rPr>
        <w:fldChar w:fldCharType="separate"/>
      </w:r>
      <w:r>
        <w:rPr>
          <w:rFonts w:hint="default" w:ascii="Arial" w:hAnsi="Arial" w:eastAsia="Arial" w:cs="Arial"/>
          <w:b w:val="0"/>
          <w:i w:val="0"/>
          <w:smallCaps w:val="0"/>
          <w:strike w:val="0"/>
          <w:color w:val="1155CC"/>
          <w:sz w:val="22"/>
          <w:szCs w:val="22"/>
          <w:u w:val="single"/>
          <w:shd w:val="clear" w:fill="auto"/>
          <w:vertAlign w:val="baseline"/>
          <w:rtl w:val="0"/>
        </w:rPr>
        <w:t>kardos.sandor@gmail.com</w:t>
      </w:r>
      <w:r>
        <w:rPr>
          <w:rFonts w:hint="default" w:ascii="Arial" w:hAnsi="Arial" w:eastAsia="Arial" w:cs="Arial"/>
          <w:b w:val="0"/>
          <w:i w:val="0"/>
          <w:smallCaps w:val="0"/>
          <w:strike w:val="0"/>
          <w:color w:val="1155CC"/>
          <w:sz w:val="22"/>
          <w:szCs w:val="22"/>
          <w:u w:val="single"/>
          <w:shd w:val="clear" w:fill="auto"/>
          <w:vertAlign w:val="baseline"/>
          <w:rtl w:val="0"/>
        </w:rPr>
        <w:fldChar w:fldCharType="end"/>
      </w:r>
      <w:r>
        <w:rPr>
          <w:rFonts w:hint="default" w:ascii="Arial" w:hAnsi="Arial" w:eastAsia="Arial" w:cs="Arial"/>
          <w:b w:val="0"/>
          <w:i w:val="0"/>
          <w:smallCaps w:val="0"/>
          <w:strike w:val="0"/>
          <w:color w:val="000000"/>
          <w:sz w:val="22"/>
          <w:szCs w:val="22"/>
          <w:u w:val="none"/>
          <w:shd w:val="clear" w:fill="auto"/>
          <w:vertAlign w:val="baseline"/>
          <w:rtl w:val="0"/>
        </w:rPr>
        <w:t xml:space="preserve"> | </w:t>
      </w:r>
      <w:r>
        <w:rPr>
          <w:rFonts w:hint="default" w:ascii="Arial" w:hAnsi="Arial" w:cs="Arial"/>
        </w:rPr>
        <w:fldChar w:fldCharType="begin"/>
      </w:r>
      <w:r>
        <w:rPr>
          <w:rFonts w:hint="default" w:ascii="Arial" w:hAnsi="Arial" w:cs="Arial"/>
        </w:rPr>
        <w:instrText xml:space="preserve"> HYPERLINK "tel:+447719956135" \h </w:instrText>
      </w:r>
      <w:r>
        <w:rPr>
          <w:rFonts w:hint="default" w:ascii="Arial" w:hAnsi="Arial" w:cs="Arial"/>
        </w:rPr>
        <w:fldChar w:fldCharType="separate"/>
      </w:r>
      <w:r>
        <w:rPr>
          <w:rFonts w:hint="default" w:ascii="Arial" w:hAnsi="Arial" w:eastAsia="Arial" w:cs="Arial"/>
          <w:b w:val="0"/>
          <w:i w:val="0"/>
          <w:smallCaps w:val="0"/>
          <w:strike w:val="0"/>
          <w:color w:val="1155CC"/>
          <w:sz w:val="22"/>
          <w:szCs w:val="22"/>
          <w:u w:val="single"/>
          <w:shd w:val="clear" w:fill="auto"/>
          <w:vertAlign w:val="baseline"/>
          <w:rtl w:val="0"/>
        </w:rPr>
        <w:t>+44 7719 956135</w:t>
      </w:r>
      <w:r>
        <w:rPr>
          <w:rFonts w:hint="default" w:ascii="Arial" w:hAnsi="Arial" w:eastAsia="Arial" w:cs="Arial"/>
          <w:b w:val="0"/>
          <w:i w:val="0"/>
          <w:smallCaps w:val="0"/>
          <w:strike w:val="0"/>
          <w:color w:val="1155CC"/>
          <w:sz w:val="22"/>
          <w:szCs w:val="22"/>
          <w:u w:val="single"/>
          <w:shd w:val="clear" w:fill="auto"/>
          <w:vertAlign w:val="baseline"/>
          <w:rtl w:val="0"/>
        </w:rPr>
        <w:fldChar w:fldCharType="end"/>
      </w:r>
      <w:r>
        <w:rPr>
          <w:rFonts w:hint="default" w:ascii="Arial" w:hAnsi="Arial" w:eastAsia="Arial" w:cs="Arial"/>
          <w:b w:val="0"/>
          <w:i w:val="0"/>
          <w:smallCaps w:val="0"/>
          <w:strike w:val="0"/>
          <w:color w:val="000000"/>
          <w:sz w:val="22"/>
          <w:szCs w:val="22"/>
          <w:u w:val="none"/>
          <w:shd w:val="clear" w:fill="auto"/>
          <w:vertAlign w:val="baseline"/>
          <w:rtl w:val="0"/>
        </w:rPr>
        <w:t xml:space="preserve"> | </w:t>
      </w:r>
      <w:r>
        <w:rPr>
          <w:rFonts w:hint="default" w:ascii="Arial" w:hAnsi="Arial" w:cs="Arial"/>
        </w:rPr>
        <w:fldChar w:fldCharType="begin"/>
      </w:r>
      <w:r>
        <w:rPr>
          <w:rFonts w:hint="default" w:ascii="Arial" w:hAnsi="Arial" w:cs="Arial"/>
        </w:rPr>
        <w:instrText xml:space="preserve"> HYPERLINK "https://wa.me/447719956135" \h </w:instrText>
      </w:r>
      <w:r>
        <w:rPr>
          <w:rFonts w:hint="default" w:ascii="Arial" w:hAnsi="Arial" w:cs="Arial"/>
        </w:rPr>
        <w:fldChar w:fldCharType="separate"/>
      </w:r>
      <w:r>
        <w:rPr>
          <w:rFonts w:hint="default" w:ascii="Arial" w:hAnsi="Arial" w:eastAsia="Arial" w:cs="Arial"/>
          <w:b w:val="0"/>
          <w:i w:val="0"/>
          <w:smallCaps w:val="0"/>
          <w:strike w:val="0"/>
          <w:color w:val="1155CC"/>
          <w:sz w:val="22"/>
          <w:szCs w:val="22"/>
          <w:u w:val="single"/>
          <w:shd w:val="clear" w:fill="auto"/>
          <w:vertAlign w:val="baseline"/>
          <w:rtl w:val="0"/>
        </w:rPr>
        <w:t>WhatsApp</w:t>
      </w:r>
      <w:r>
        <w:rPr>
          <w:rFonts w:hint="default" w:ascii="Arial" w:hAnsi="Arial" w:eastAsia="Arial" w:cs="Arial"/>
          <w:b w:val="0"/>
          <w:i w:val="0"/>
          <w:smallCaps w:val="0"/>
          <w:strike w:val="0"/>
          <w:color w:val="1155CC"/>
          <w:sz w:val="22"/>
          <w:szCs w:val="22"/>
          <w:u w:val="single"/>
          <w:shd w:val="clear" w:fill="auto"/>
          <w:vertAlign w:val="baseline"/>
          <w:rtl w:val="0"/>
        </w:rPr>
        <w:fldChar w:fldCharType="end"/>
      </w:r>
      <w:r>
        <w:rPr>
          <w:rFonts w:hint="default" w:ascii="Arial" w:hAnsi="Arial" w:cs="Arial"/>
        </w:rPr>
        <w:fldChar w:fldCharType="begin"/>
      </w:r>
      <w:r>
        <w:rPr>
          <w:rFonts w:hint="default" w:ascii="Arial" w:hAnsi="Arial" w:cs="Arial"/>
        </w:rPr>
        <w:instrText xml:space="preserve"> HYPERLINK "https://wa.me/447719956135" \h </w:instrText>
      </w:r>
      <w:r>
        <w:rPr>
          <w:rFonts w:hint="default" w:ascii="Arial" w:hAnsi="Arial" w:cs="Arial"/>
        </w:rPr>
        <w:fldChar w:fldCharType="separate"/>
      </w:r>
      <w:r>
        <w:rPr>
          <w:rFonts w:hint="default" w:ascii="Arial" w:hAnsi="Arial" w:eastAsia="Arial" w:cs="Arial"/>
          <w:b w:val="0"/>
          <w:i w:val="0"/>
          <w:smallCaps w:val="0"/>
          <w:strike w:val="0"/>
          <w:color w:val="000000"/>
          <w:sz w:val="22"/>
          <w:szCs w:val="22"/>
          <w:u w:val="none"/>
          <w:shd w:val="clear" w:fill="auto"/>
          <w:vertAlign w:val="baseline"/>
          <w:rtl w:val="0"/>
        </w:rPr>
        <w:br w:type="textWrapping"/>
      </w:r>
      <w:r>
        <w:rPr>
          <w:rFonts w:hint="default" w:ascii="Arial" w:hAnsi="Arial" w:eastAsia="Arial" w:cs="Arial"/>
          <w:b w:val="0"/>
          <w:i w:val="0"/>
          <w:smallCaps w:val="0"/>
          <w:strike w:val="0"/>
          <w:color w:val="000000"/>
          <w:sz w:val="22"/>
          <w:szCs w:val="22"/>
          <w:u w:val="none"/>
          <w:shd w:val="clear" w:fill="auto"/>
          <w:vertAlign w:val="baseline"/>
          <w:rtl w:val="0"/>
        </w:rPr>
        <w:fldChar w:fldCharType="end"/>
      </w:r>
      <w:r>
        <w:rPr>
          <w:rFonts w:hint="default" w:ascii="Arial" w:hAnsi="Arial" w:cs="Arial"/>
        </w:rPr>
        <w:fldChar w:fldCharType="begin"/>
      </w:r>
      <w:r>
        <w:rPr>
          <w:rFonts w:hint="default" w:ascii="Arial" w:hAnsi="Arial" w:cs="Arial"/>
        </w:rPr>
        <w:instrText xml:space="preserve"> HYPERLINK "https://www.linkedin.com/in/sandor-kardos" \h </w:instrText>
      </w:r>
      <w:r>
        <w:rPr>
          <w:rFonts w:hint="default" w:ascii="Arial" w:hAnsi="Arial" w:cs="Arial"/>
        </w:rPr>
        <w:fldChar w:fldCharType="separate"/>
      </w:r>
      <w:r>
        <w:rPr>
          <w:rFonts w:hint="default" w:ascii="Arial" w:hAnsi="Arial" w:eastAsia="Arial" w:cs="Arial"/>
          <w:b w:val="0"/>
          <w:i w:val="0"/>
          <w:smallCaps w:val="0"/>
          <w:strike w:val="0"/>
          <w:color w:val="1155CC"/>
          <w:sz w:val="22"/>
          <w:szCs w:val="22"/>
          <w:u w:val="single"/>
          <w:shd w:val="clear" w:fill="auto"/>
          <w:vertAlign w:val="baseline"/>
          <w:rtl w:val="0"/>
        </w:rPr>
        <w:t>LinkedIn</w:t>
      </w:r>
      <w:r>
        <w:rPr>
          <w:rFonts w:hint="default" w:ascii="Arial" w:hAnsi="Arial" w:eastAsia="Arial" w:cs="Arial"/>
          <w:b w:val="0"/>
          <w:i w:val="0"/>
          <w:smallCaps w:val="0"/>
          <w:strike w:val="0"/>
          <w:color w:val="1155CC"/>
          <w:sz w:val="22"/>
          <w:szCs w:val="22"/>
          <w:u w:val="single"/>
          <w:shd w:val="clear" w:fill="auto"/>
          <w:vertAlign w:val="baseline"/>
          <w:rtl w:val="0"/>
        </w:rPr>
        <w:fldChar w:fldCharType="end"/>
      </w:r>
      <w:r>
        <w:rPr>
          <w:rFonts w:hint="default" w:ascii="Arial" w:hAnsi="Arial" w:eastAsia="Arial" w:cs="Arial"/>
          <w:b w:val="0"/>
          <w:i w:val="0"/>
          <w:smallCaps w:val="0"/>
          <w:strike w:val="0"/>
          <w:color w:val="000000"/>
          <w:sz w:val="22"/>
          <w:szCs w:val="22"/>
          <w:u w:val="none"/>
          <w:shd w:val="clear" w:fill="auto"/>
          <w:vertAlign w:val="baseline"/>
          <w:rtl w:val="0"/>
        </w:rPr>
        <w:t xml:space="preserve"> |</w:t>
      </w:r>
      <w:r>
        <w:rPr>
          <w:rFonts w:hint="default" w:ascii="Arial" w:hAnsi="Arial" w:cs="Arial"/>
        </w:rPr>
        <w:fldChar w:fldCharType="begin"/>
      </w:r>
      <w:r>
        <w:rPr>
          <w:rFonts w:hint="default" w:ascii="Arial" w:hAnsi="Arial" w:cs="Arial"/>
        </w:rPr>
        <w:instrText xml:space="preserve"> HYPERLINK "https://github.com/sanyi8" \h </w:instrText>
      </w:r>
      <w:r>
        <w:rPr>
          <w:rFonts w:hint="default" w:ascii="Arial" w:hAnsi="Arial" w:cs="Arial"/>
        </w:rPr>
        <w:fldChar w:fldCharType="separate"/>
      </w:r>
      <w:r>
        <w:rPr>
          <w:rFonts w:hint="default" w:ascii="Arial" w:hAnsi="Arial" w:eastAsia="Arial" w:cs="Arial"/>
          <w:b w:val="0"/>
          <w:i w:val="0"/>
          <w:smallCaps w:val="0"/>
          <w:strike w:val="0"/>
          <w:color w:val="000000"/>
          <w:sz w:val="22"/>
          <w:szCs w:val="22"/>
          <w:u w:val="none"/>
          <w:shd w:val="clear" w:fill="auto"/>
          <w:vertAlign w:val="baseline"/>
          <w:rtl w:val="0"/>
        </w:rPr>
        <w:t xml:space="preserve"> </w:t>
      </w:r>
      <w:r>
        <w:rPr>
          <w:rFonts w:hint="default" w:ascii="Arial" w:hAnsi="Arial" w:eastAsia="Arial" w:cs="Arial"/>
          <w:b w:val="0"/>
          <w:i w:val="0"/>
          <w:smallCaps w:val="0"/>
          <w:strike w:val="0"/>
          <w:color w:val="000000"/>
          <w:sz w:val="22"/>
          <w:szCs w:val="22"/>
          <w:u w:val="none"/>
          <w:shd w:val="clear" w:fill="auto"/>
          <w:vertAlign w:val="baseline"/>
          <w:rtl w:val="0"/>
        </w:rPr>
        <w:fldChar w:fldCharType="end"/>
      </w:r>
      <w:r>
        <w:rPr>
          <w:rFonts w:hint="default" w:ascii="Arial" w:hAnsi="Arial" w:cs="Arial"/>
        </w:rPr>
        <w:fldChar w:fldCharType="begin"/>
      </w:r>
      <w:r>
        <w:rPr>
          <w:rFonts w:hint="default" w:ascii="Arial" w:hAnsi="Arial" w:cs="Arial"/>
        </w:rPr>
        <w:instrText xml:space="preserve"> HYPERLINK "https://github.com/sanyi8" \h </w:instrText>
      </w:r>
      <w:r>
        <w:rPr>
          <w:rFonts w:hint="default" w:ascii="Arial" w:hAnsi="Arial" w:cs="Arial"/>
        </w:rPr>
        <w:fldChar w:fldCharType="separate"/>
      </w:r>
      <w:r>
        <w:rPr>
          <w:rFonts w:hint="default" w:ascii="Arial" w:hAnsi="Arial" w:eastAsia="Arial" w:cs="Arial"/>
          <w:b w:val="0"/>
          <w:i w:val="0"/>
          <w:smallCaps w:val="0"/>
          <w:strike w:val="0"/>
          <w:color w:val="1155CC"/>
          <w:sz w:val="22"/>
          <w:szCs w:val="22"/>
          <w:u w:val="single"/>
          <w:shd w:val="clear" w:fill="auto"/>
          <w:vertAlign w:val="baseline"/>
          <w:rtl w:val="0"/>
        </w:rPr>
        <w:t>GitHub</w:t>
      </w:r>
      <w:r>
        <w:rPr>
          <w:rFonts w:hint="default" w:ascii="Arial" w:hAnsi="Arial" w:eastAsia="Arial" w:cs="Arial"/>
          <w:b w:val="0"/>
          <w:i w:val="0"/>
          <w:smallCaps w:val="0"/>
          <w:strike w:val="0"/>
          <w:color w:val="1155CC"/>
          <w:sz w:val="22"/>
          <w:szCs w:val="22"/>
          <w:u w:val="single"/>
          <w:shd w:val="clear" w:fill="auto"/>
          <w:vertAlign w:val="baseline"/>
          <w:rtl w:val="0"/>
        </w:rPr>
        <w:fldChar w:fldCharType="end"/>
      </w:r>
      <w:r>
        <w:rPr>
          <w:rFonts w:hint="default" w:ascii="Arial" w:hAnsi="Arial" w:eastAsia="Arial" w:cs="Arial"/>
          <w:b w:val="0"/>
          <w:i w:val="0"/>
          <w:smallCaps w:val="0"/>
          <w:strike w:val="0"/>
          <w:color w:val="000000"/>
          <w:sz w:val="22"/>
          <w:szCs w:val="22"/>
          <w:u w:val="none"/>
          <w:shd w:val="clear" w:fill="auto"/>
          <w:vertAlign w:val="baseline"/>
          <w:rtl w:val="0"/>
        </w:rPr>
        <w:t xml:space="preserve"> |</w:t>
      </w:r>
      <w:r>
        <w:rPr>
          <w:rFonts w:hint="default" w:ascii="Arial" w:hAnsi="Arial" w:cs="Arial"/>
        </w:rPr>
        <w:fldChar w:fldCharType="begin"/>
      </w:r>
      <w:r>
        <w:rPr>
          <w:rFonts w:hint="default" w:ascii="Arial" w:hAnsi="Arial" w:cs="Arial"/>
        </w:rPr>
        <w:instrText xml:space="preserve"> HYPERLINK "https://www.behance.net/kardoss" \h </w:instrText>
      </w:r>
      <w:r>
        <w:rPr>
          <w:rFonts w:hint="default" w:ascii="Arial" w:hAnsi="Arial" w:cs="Arial"/>
        </w:rPr>
        <w:fldChar w:fldCharType="separate"/>
      </w:r>
      <w:r>
        <w:rPr>
          <w:rFonts w:hint="default" w:ascii="Arial" w:hAnsi="Arial" w:eastAsia="Arial" w:cs="Arial"/>
          <w:b w:val="0"/>
          <w:i w:val="0"/>
          <w:smallCaps w:val="0"/>
          <w:strike w:val="0"/>
          <w:color w:val="000000"/>
          <w:sz w:val="22"/>
          <w:szCs w:val="22"/>
          <w:u w:val="none"/>
          <w:shd w:val="clear" w:fill="auto"/>
          <w:vertAlign w:val="baseline"/>
          <w:rtl w:val="0"/>
        </w:rPr>
        <w:t xml:space="preserve"> </w:t>
      </w:r>
      <w:r>
        <w:rPr>
          <w:rFonts w:hint="default" w:ascii="Arial" w:hAnsi="Arial" w:eastAsia="Arial" w:cs="Arial"/>
          <w:b w:val="0"/>
          <w:i w:val="0"/>
          <w:smallCaps w:val="0"/>
          <w:strike w:val="0"/>
          <w:color w:val="000000"/>
          <w:sz w:val="22"/>
          <w:szCs w:val="22"/>
          <w:u w:val="none"/>
          <w:shd w:val="clear" w:fill="auto"/>
          <w:vertAlign w:val="baseline"/>
          <w:rtl w:val="0"/>
        </w:rPr>
        <w:fldChar w:fldCharType="end"/>
      </w:r>
      <w:r>
        <w:rPr>
          <w:rFonts w:hint="default" w:ascii="Arial" w:hAnsi="Arial" w:cs="Arial"/>
        </w:rPr>
        <w:fldChar w:fldCharType="begin"/>
      </w:r>
      <w:r>
        <w:rPr>
          <w:rFonts w:hint="default" w:ascii="Arial" w:hAnsi="Arial" w:cs="Arial"/>
        </w:rPr>
        <w:instrText xml:space="preserve"> HYPERLINK "https://www.behance.net/kardoss" \h </w:instrText>
      </w:r>
      <w:r>
        <w:rPr>
          <w:rFonts w:hint="default" w:ascii="Arial" w:hAnsi="Arial" w:cs="Arial"/>
        </w:rPr>
        <w:fldChar w:fldCharType="separate"/>
      </w:r>
      <w:r>
        <w:rPr>
          <w:rFonts w:hint="default" w:ascii="Arial" w:hAnsi="Arial" w:eastAsia="Arial" w:cs="Arial"/>
          <w:b w:val="0"/>
          <w:i w:val="0"/>
          <w:smallCaps w:val="0"/>
          <w:strike w:val="0"/>
          <w:color w:val="1155CC"/>
          <w:sz w:val="22"/>
          <w:szCs w:val="22"/>
          <w:u w:val="single"/>
          <w:shd w:val="clear" w:fill="auto"/>
          <w:vertAlign w:val="baseline"/>
          <w:rtl w:val="0"/>
        </w:rPr>
        <w:t>Behance</w:t>
      </w:r>
      <w:r>
        <w:rPr>
          <w:rFonts w:hint="default" w:ascii="Arial" w:hAnsi="Arial" w:eastAsia="Arial" w:cs="Arial"/>
          <w:b w:val="0"/>
          <w:i w:val="0"/>
          <w:smallCaps w:val="0"/>
          <w:strike w:val="0"/>
          <w:color w:val="1155CC"/>
          <w:sz w:val="22"/>
          <w:szCs w:val="22"/>
          <w:u w:val="single"/>
          <w:shd w:val="clear" w:fill="auto"/>
          <w:vertAlign w:val="baseline"/>
          <w:rtl w:val="0"/>
        </w:rPr>
        <w:fldChar w:fldCharType="end"/>
      </w:r>
      <w:r>
        <w:rPr>
          <w:rFonts w:hint="default" w:ascii="Arial" w:hAnsi="Arial" w:eastAsia="Arial" w:cs="Arial"/>
          <w:b w:val="0"/>
          <w:i w:val="0"/>
          <w:smallCaps w:val="0"/>
          <w:strike w:val="0"/>
          <w:color w:val="000000"/>
          <w:sz w:val="22"/>
          <w:szCs w:val="22"/>
          <w:u w:val="none"/>
          <w:shd w:val="clear" w:fill="auto"/>
          <w:vertAlign w:val="baseline"/>
          <w:rtl w:val="0"/>
        </w:rPr>
        <w:t xml:space="preserve"> |</w:t>
      </w:r>
      <w:r>
        <w:rPr>
          <w:rFonts w:hint="default" w:ascii="Arial" w:hAnsi="Arial" w:cs="Arial"/>
        </w:rPr>
        <w:fldChar w:fldCharType="begin"/>
      </w:r>
      <w:r>
        <w:rPr>
          <w:rFonts w:hint="default" w:ascii="Arial" w:hAnsi="Arial" w:cs="Arial"/>
        </w:rPr>
        <w:instrText xml:space="preserve"> HYPERLINK "https://linktr.ee/kardoss" \h </w:instrText>
      </w:r>
      <w:r>
        <w:rPr>
          <w:rFonts w:hint="default" w:ascii="Arial" w:hAnsi="Arial" w:cs="Arial"/>
        </w:rPr>
        <w:fldChar w:fldCharType="separate"/>
      </w:r>
      <w:r>
        <w:rPr>
          <w:rFonts w:hint="default" w:ascii="Arial" w:hAnsi="Arial" w:eastAsia="Arial" w:cs="Arial"/>
          <w:b w:val="0"/>
          <w:i w:val="0"/>
          <w:smallCaps w:val="0"/>
          <w:strike w:val="0"/>
          <w:color w:val="000000"/>
          <w:sz w:val="22"/>
          <w:szCs w:val="22"/>
          <w:u w:val="none"/>
          <w:shd w:val="clear" w:fill="auto"/>
          <w:vertAlign w:val="baseline"/>
          <w:rtl w:val="0"/>
        </w:rPr>
        <w:t xml:space="preserve"> </w:t>
      </w:r>
      <w:r>
        <w:rPr>
          <w:rFonts w:hint="default" w:ascii="Arial" w:hAnsi="Arial" w:eastAsia="Arial" w:cs="Arial"/>
          <w:b w:val="0"/>
          <w:i w:val="0"/>
          <w:smallCaps w:val="0"/>
          <w:strike w:val="0"/>
          <w:color w:val="000000"/>
          <w:sz w:val="22"/>
          <w:szCs w:val="22"/>
          <w:u w:val="none"/>
          <w:shd w:val="clear" w:fill="auto"/>
          <w:vertAlign w:val="baseline"/>
          <w:rtl w:val="0"/>
        </w:rPr>
        <w:fldChar w:fldCharType="end"/>
      </w:r>
      <w:r>
        <w:rPr>
          <w:rFonts w:hint="default" w:ascii="Arial" w:hAnsi="Arial" w:cs="Arial"/>
        </w:rPr>
        <w:fldChar w:fldCharType="begin"/>
      </w:r>
      <w:r>
        <w:rPr>
          <w:rFonts w:hint="default" w:ascii="Arial" w:hAnsi="Arial" w:cs="Arial"/>
        </w:rPr>
        <w:instrText xml:space="preserve"> HYPERLINK "https://linktr.ee/kardoss" \h </w:instrText>
      </w:r>
      <w:r>
        <w:rPr>
          <w:rFonts w:hint="default" w:ascii="Arial" w:hAnsi="Arial" w:cs="Arial"/>
        </w:rPr>
        <w:fldChar w:fldCharType="separate"/>
      </w:r>
      <w:r>
        <w:rPr>
          <w:rFonts w:hint="default" w:ascii="Arial" w:hAnsi="Arial" w:eastAsia="Arial" w:cs="Arial"/>
          <w:b w:val="0"/>
          <w:i w:val="0"/>
          <w:smallCaps w:val="0"/>
          <w:strike w:val="0"/>
          <w:color w:val="1155CC"/>
          <w:sz w:val="22"/>
          <w:szCs w:val="22"/>
          <w:u w:val="single"/>
          <w:shd w:val="clear" w:fill="auto"/>
          <w:vertAlign w:val="baseline"/>
          <w:rtl w:val="0"/>
        </w:rPr>
        <w:t>Linktree</w:t>
      </w:r>
      <w:r>
        <w:rPr>
          <w:rFonts w:hint="default" w:ascii="Arial" w:hAnsi="Arial" w:eastAsia="Arial" w:cs="Arial"/>
          <w:b w:val="0"/>
          <w:i w:val="0"/>
          <w:smallCaps w:val="0"/>
          <w:strike w:val="0"/>
          <w:color w:val="1155CC"/>
          <w:sz w:val="22"/>
          <w:szCs w:val="22"/>
          <w:u w:val="single"/>
          <w:shd w:val="clear" w:fill="auto"/>
          <w:vertAlign w:val="baseline"/>
          <w:rtl w:val="0"/>
        </w:rPr>
        <w:fldChar w:fldCharType="end"/>
      </w:r>
      <w:r>
        <w:rPr>
          <w:rFonts w:hint="default" w:ascii="Arial" w:hAnsi="Arial" w:eastAsia="Arial" w:cs="Arial"/>
          <w:b w:val="0"/>
          <w:i w:val="0"/>
          <w:smallCaps w:val="0"/>
          <w:strike w:val="0"/>
          <w:color w:val="000000"/>
          <w:sz w:val="22"/>
          <w:szCs w:val="22"/>
          <w:u w:val="none"/>
          <w:shd w:val="clear" w:fill="auto"/>
          <w:vertAlign w:val="baseline"/>
          <w:rtl w:val="0"/>
        </w:rPr>
        <w:t xml:space="preserve"> |</w:t>
      </w:r>
      <w:r>
        <w:rPr>
          <w:rFonts w:hint="default" w:ascii="Arial" w:hAnsi="Arial" w:cs="Arial"/>
        </w:rPr>
        <w:fldChar w:fldCharType="begin"/>
      </w:r>
      <w:r>
        <w:rPr>
          <w:rFonts w:hint="default" w:ascii="Arial" w:hAnsi="Arial" w:cs="Arial"/>
        </w:rPr>
        <w:instrText xml:space="preserve"> HYPERLINK "https://linktr.ee/kardoss" \h </w:instrText>
      </w:r>
      <w:r>
        <w:rPr>
          <w:rFonts w:hint="default" w:ascii="Arial" w:hAnsi="Arial" w:cs="Arial"/>
        </w:rPr>
        <w:fldChar w:fldCharType="separate"/>
      </w:r>
      <w:r>
        <w:rPr>
          <w:rFonts w:hint="default" w:ascii="Arial" w:hAnsi="Arial" w:eastAsia="Arial" w:cs="Arial"/>
          <w:b w:val="0"/>
          <w:i w:val="0"/>
          <w:smallCaps w:val="0"/>
          <w:strike w:val="0"/>
          <w:color w:val="000000"/>
          <w:sz w:val="22"/>
          <w:szCs w:val="22"/>
          <w:u w:val="none"/>
          <w:shd w:val="clear" w:fill="auto"/>
          <w:vertAlign w:val="baseline"/>
          <w:rtl w:val="0"/>
        </w:rPr>
        <w:t xml:space="preserve"> </w:t>
      </w:r>
      <w:r>
        <w:rPr>
          <w:rFonts w:hint="default" w:ascii="Arial" w:hAnsi="Arial" w:eastAsia="Arial" w:cs="Arial"/>
          <w:b w:val="0"/>
          <w:i w:val="0"/>
          <w:smallCaps w:val="0"/>
          <w:strike w:val="0"/>
          <w:color w:val="000000"/>
          <w:sz w:val="22"/>
          <w:szCs w:val="22"/>
          <w:u w:val="none"/>
          <w:shd w:val="clear" w:fill="auto"/>
          <w:vertAlign w:val="baseline"/>
          <w:rtl w:val="0"/>
        </w:rPr>
        <w:fldChar w:fldCharType="end"/>
      </w:r>
      <w:r>
        <w:rPr>
          <w:rFonts w:hint="default" w:ascii="Arial" w:hAnsi="Arial" w:cs="Arial"/>
        </w:rPr>
        <w:fldChar w:fldCharType="begin"/>
      </w:r>
      <w:r>
        <w:rPr>
          <w:rFonts w:hint="default" w:ascii="Arial" w:hAnsi="Arial" w:cs="Arial"/>
        </w:rPr>
        <w:instrText xml:space="preserve"> HYPERLINK "https://kardos.glitch.me/" \h </w:instrText>
      </w:r>
      <w:r>
        <w:rPr>
          <w:rFonts w:hint="default" w:ascii="Arial" w:hAnsi="Arial" w:cs="Arial"/>
        </w:rPr>
        <w:fldChar w:fldCharType="separate"/>
      </w:r>
      <w:r>
        <w:rPr>
          <w:rFonts w:hint="default" w:ascii="Arial" w:hAnsi="Arial" w:eastAsia="Arial" w:cs="Arial"/>
          <w:b w:val="0"/>
          <w:i w:val="0"/>
          <w:smallCaps w:val="0"/>
          <w:strike w:val="0"/>
          <w:color w:val="1155CC"/>
          <w:sz w:val="22"/>
          <w:szCs w:val="22"/>
          <w:u w:val="single"/>
          <w:shd w:val="clear" w:fill="auto"/>
          <w:vertAlign w:val="baseline"/>
          <w:rtl w:val="0"/>
        </w:rPr>
        <w:t>PythonProjects</w:t>
      </w:r>
      <w:r>
        <w:rPr>
          <w:rFonts w:hint="default" w:ascii="Arial" w:hAnsi="Arial" w:eastAsia="Arial" w:cs="Arial"/>
          <w:b w:val="0"/>
          <w:i w:val="0"/>
          <w:smallCaps w:val="0"/>
          <w:strike w:val="0"/>
          <w:color w:val="1155CC"/>
          <w:sz w:val="22"/>
          <w:szCs w:val="22"/>
          <w:u w:val="single"/>
          <w:shd w:val="clear" w:fill="auto"/>
          <w:vertAlign w:val="baseline"/>
          <w:rtl w:val="0"/>
        </w:rPr>
        <w:fldChar w:fldCharType="end"/>
      </w:r>
    </w:p>
    <w:p w14:paraId="00000002">
      <w:pPr>
        <w:pStyle w:val="3"/>
        <w:keepNext w:val="0"/>
        <w:keepLines w:val="0"/>
        <w:widowControl/>
        <w:spacing w:before="360" w:after="80"/>
        <w:rPr>
          <w:rFonts w:hint="default" w:ascii="Arial" w:hAnsi="Arial" w:cs="Arial"/>
        </w:rPr>
      </w:pPr>
      <w:r>
        <w:rPr>
          <w:rFonts w:hint="default" w:ascii="Arial" w:hAnsi="Arial" w:eastAsia="Arial" w:cs="Arial"/>
          <w:b/>
          <w:i w:val="0"/>
          <w:color w:val="000000"/>
          <w:sz w:val="34"/>
          <w:szCs w:val="34"/>
          <w:u w:val="none"/>
          <w:vertAlign w:val="baseline"/>
          <w:rtl w:val="0"/>
        </w:rPr>
        <w:t>Professional Summary</w:t>
      </w:r>
      <w:bookmarkStart w:id="1" w:name="_GoBack"/>
      <w:bookmarkEnd w:id="1"/>
    </w:p>
    <w:p w14:paraId="0000000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Roboto" w:cs="Arial"/>
          <w:sz w:val="24"/>
          <w:szCs w:val="24"/>
          <w:highlight w:val="white"/>
          <w:rtl w:val="0"/>
        </w:rPr>
        <w:t>Pragmatic and versatile designer with expertise in user-centred digital experiences, content creation, and emerging technologies. Proven track record of delivering impactful design solutions, building responsive websites, and growing engaged online communities. Proficient in Adobe Creative Suite, Photoshop, Illustrator, Davinci, and WordPress. Achieved 6000+ YouTube followers in a year through real-world freelance and non-profit projects, involving project research, video and article editing, and translating complex articles. Eager to elevate Apply4U's visual identity and marketing content to new heights.</w:t>
      </w:r>
    </w:p>
    <w:p w14:paraId="00000004">
      <w:pPr>
        <w:pStyle w:val="3"/>
        <w:keepNext w:val="0"/>
        <w:keepLines w:val="0"/>
        <w:widowControl/>
        <w:spacing w:before="360" w:after="80"/>
        <w:rPr>
          <w:rFonts w:hint="default" w:ascii="Arial" w:hAnsi="Arial" w:cs="Arial"/>
        </w:rPr>
      </w:pPr>
      <w:r>
        <w:rPr>
          <w:rFonts w:hint="default" w:ascii="Arial" w:hAnsi="Arial" w:eastAsia="Arial" w:cs="Arial"/>
          <w:b/>
          <w:i w:val="0"/>
          <w:color w:val="000000"/>
          <w:sz w:val="34"/>
          <w:szCs w:val="34"/>
          <w:u w:val="none"/>
          <w:vertAlign w:val="baseline"/>
          <w:rtl w:val="0"/>
        </w:rPr>
        <w:t>Technical Skills</w:t>
      </w:r>
    </w:p>
    <w:p w14:paraId="0000000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Arial" w:cs="Arial"/>
          <w:b w:val="0"/>
          <w:i w:val="0"/>
          <w:smallCaps w:val="0"/>
          <w:strike w:val="0"/>
          <w:color w:val="000000"/>
          <w:sz w:val="24"/>
          <w:szCs w:val="24"/>
          <w:u w:val="none"/>
          <w:shd w:val="clear" w:fill="auto"/>
          <w:vertAlign w:val="baseline"/>
          <w:rtl w:val="0"/>
        </w:rPr>
        <w:t>Design &amp; Creative: Adobe Creative Suite (Photoshop, Illustrator), Canva</w:t>
      </w:r>
      <w:r>
        <w:rPr>
          <w:rFonts w:hint="default" w:ascii="Arial" w:hAnsi="Arial" w:eastAsia="Arial" w:cs="Arial"/>
          <w:b w:val="0"/>
          <w:i w:val="0"/>
          <w:smallCaps w:val="0"/>
          <w:strike w:val="0"/>
          <w:color w:val="000000"/>
          <w:sz w:val="24"/>
          <w:szCs w:val="24"/>
          <w:u w:val="none"/>
          <w:shd w:val="clear" w:fill="auto"/>
          <w:vertAlign w:val="baseline"/>
          <w:rtl w:val="0"/>
        </w:rPr>
        <w:br w:type="textWrapping"/>
      </w:r>
      <w:r>
        <w:rPr>
          <w:rFonts w:hint="default" w:ascii="Arial" w:hAnsi="Arial" w:eastAsia="Arial" w:cs="Arial"/>
          <w:b w:val="0"/>
          <w:i w:val="0"/>
          <w:smallCaps w:val="0"/>
          <w:strike w:val="0"/>
          <w:color w:val="000000"/>
          <w:sz w:val="24"/>
          <w:szCs w:val="24"/>
          <w:u w:val="none"/>
          <w:shd w:val="clear" w:fill="auto"/>
          <w:vertAlign w:val="baseline"/>
          <w:rtl w:val="0"/>
        </w:rPr>
        <w:t>Development: HTML/CSS, JavaScript, Python, PHP, MySQL, WordPress</w:t>
      </w:r>
      <w:r>
        <w:rPr>
          <w:rFonts w:hint="default" w:ascii="Arial" w:hAnsi="Arial" w:eastAsia="Arial" w:cs="Arial"/>
          <w:b w:val="0"/>
          <w:i w:val="0"/>
          <w:smallCaps w:val="0"/>
          <w:strike w:val="0"/>
          <w:color w:val="000000"/>
          <w:sz w:val="24"/>
          <w:szCs w:val="24"/>
          <w:u w:val="none"/>
          <w:shd w:val="clear" w:fill="auto"/>
          <w:vertAlign w:val="baseline"/>
          <w:rtl w:val="0"/>
        </w:rPr>
        <w:br w:type="textWrapping"/>
      </w:r>
      <w:r>
        <w:rPr>
          <w:rFonts w:hint="default" w:ascii="Arial" w:hAnsi="Arial" w:eastAsia="Arial" w:cs="Arial"/>
          <w:b w:val="0"/>
          <w:i w:val="0"/>
          <w:smallCaps w:val="0"/>
          <w:strike w:val="0"/>
          <w:color w:val="000000"/>
          <w:sz w:val="24"/>
          <w:szCs w:val="24"/>
          <w:u w:val="none"/>
          <w:shd w:val="clear" w:fill="auto"/>
          <w:vertAlign w:val="baseline"/>
          <w:rtl w:val="0"/>
        </w:rPr>
        <w:t>Testing &amp; QA: Cypress, Agile methodologies, Scrum</w:t>
      </w:r>
      <w:r>
        <w:rPr>
          <w:rFonts w:hint="default" w:ascii="Arial" w:hAnsi="Arial" w:eastAsia="Arial" w:cs="Arial"/>
          <w:b w:val="0"/>
          <w:i w:val="0"/>
          <w:smallCaps w:val="0"/>
          <w:strike w:val="0"/>
          <w:color w:val="000000"/>
          <w:sz w:val="24"/>
          <w:szCs w:val="24"/>
          <w:u w:val="none"/>
          <w:shd w:val="clear" w:fill="auto"/>
          <w:vertAlign w:val="baseline"/>
          <w:rtl w:val="0"/>
        </w:rPr>
        <w:br w:type="textWrapping"/>
      </w:r>
      <w:r>
        <w:rPr>
          <w:rFonts w:hint="default" w:ascii="Arial" w:hAnsi="Arial" w:eastAsia="Arial" w:cs="Arial"/>
          <w:b w:val="0"/>
          <w:i w:val="0"/>
          <w:smallCaps w:val="0"/>
          <w:strike w:val="0"/>
          <w:color w:val="000000"/>
          <w:sz w:val="24"/>
          <w:szCs w:val="24"/>
          <w:u w:val="none"/>
          <w:shd w:val="clear" w:fill="auto"/>
          <w:vertAlign w:val="baseline"/>
          <w:rtl w:val="0"/>
        </w:rPr>
        <w:t>Digital Marketing: SEO, Social Media Management, Video Editing (DaVinci Resolve)</w:t>
      </w:r>
      <w:r>
        <w:rPr>
          <w:rFonts w:hint="default" w:ascii="Arial" w:hAnsi="Arial" w:eastAsia="Arial" w:cs="Arial"/>
          <w:b w:val="0"/>
          <w:i w:val="0"/>
          <w:smallCaps w:val="0"/>
          <w:strike w:val="0"/>
          <w:color w:val="000000"/>
          <w:sz w:val="24"/>
          <w:szCs w:val="24"/>
          <w:u w:val="none"/>
          <w:shd w:val="clear" w:fill="auto"/>
          <w:vertAlign w:val="baseline"/>
          <w:rtl w:val="0"/>
        </w:rPr>
        <w:br w:type="textWrapping"/>
      </w:r>
      <w:r>
        <w:rPr>
          <w:rFonts w:hint="default" w:ascii="Arial" w:hAnsi="Arial" w:eastAsia="Arial" w:cs="Arial"/>
          <w:b w:val="0"/>
          <w:i w:val="0"/>
          <w:smallCaps w:val="0"/>
          <w:strike w:val="0"/>
          <w:color w:val="000000"/>
          <w:sz w:val="24"/>
          <w:szCs w:val="24"/>
          <w:u w:val="none"/>
          <w:shd w:val="clear" w:fill="auto"/>
          <w:vertAlign w:val="baseline"/>
          <w:rtl w:val="0"/>
        </w:rPr>
        <w:t>Project Tools: GitHub, Miro, Notion</w:t>
      </w:r>
      <w:r>
        <w:rPr>
          <w:rFonts w:hint="default" w:ascii="Arial" w:hAnsi="Arial" w:eastAsia="Arial" w:cs="Arial"/>
          <w:b w:val="0"/>
          <w:i w:val="0"/>
          <w:smallCaps w:val="0"/>
          <w:strike w:val="0"/>
          <w:color w:val="000000"/>
          <w:sz w:val="24"/>
          <w:szCs w:val="24"/>
          <w:u w:val="none"/>
          <w:shd w:val="clear" w:fill="auto"/>
          <w:vertAlign w:val="baseline"/>
          <w:rtl w:val="0"/>
        </w:rPr>
        <w:br w:type="textWrapping"/>
      </w:r>
      <w:r>
        <w:rPr>
          <w:rFonts w:hint="default" w:ascii="Arial" w:hAnsi="Arial" w:eastAsia="Arial" w:cs="Arial"/>
          <w:b w:val="0"/>
          <w:i w:val="0"/>
          <w:smallCaps w:val="0"/>
          <w:strike w:val="0"/>
          <w:color w:val="000000"/>
          <w:sz w:val="24"/>
          <w:szCs w:val="24"/>
          <w:u w:val="none"/>
          <w:shd w:val="clear" w:fill="auto"/>
          <w:vertAlign w:val="baseline"/>
          <w:rtl w:val="0"/>
        </w:rPr>
        <w:t>Languages: English (Professional), Hungarian (Native)</w:t>
      </w:r>
    </w:p>
    <w:p w14:paraId="00000006">
      <w:pPr>
        <w:pStyle w:val="3"/>
        <w:keepNext w:val="0"/>
        <w:keepLines w:val="0"/>
        <w:widowControl/>
        <w:spacing w:before="360" w:after="80"/>
        <w:rPr>
          <w:rFonts w:hint="default" w:ascii="Arial" w:hAnsi="Arial" w:cs="Arial"/>
        </w:rPr>
      </w:pPr>
      <w:r>
        <w:rPr>
          <w:rFonts w:hint="default" w:ascii="Arial" w:hAnsi="Arial" w:eastAsia="Arial" w:cs="Arial"/>
          <w:b/>
          <w:i w:val="0"/>
          <w:color w:val="000000"/>
          <w:sz w:val="34"/>
          <w:szCs w:val="34"/>
          <w:u w:val="none"/>
          <w:vertAlign w:val="baseline"/>
          <w:rtl w:val="0"/>
        </w:rPr>
        <w:t>Professional Experience</w:t>
      </w:r>
    </w:p>
    <w:p w14:paraId="00000007">
      <w:pPr>
        <w:pStyle w:val="4"/>
        <w:keepNext w:val="0"/>
        <w:keepLines w:val="0"/>
        <w:widowControl/>
        <w:spacing w:before="320" w:after="80"/>
        <w:rPr>
          <w:rFonts w:hint="default" w:ascii="Arial" w:hAnsi="Arial" w:cs="Arial"/>
        </w:rPr>
      </w:pPr>
      <w:bookmarkStart w:id="0" w:name="_heading=h.ogldyg2r0vt1" w:colFirst="0" w:colLast="0"/>
      <w:bookmarkEnd w:id="0"/>
      <w:r>
        <w:rPr>
          <w:rFonts w:hint="default" w:ascii="Arial" w:hAnsi="Arial" w:eastAsia="Arial" w:cs="Arial"/>
          <w:b/>
          <w:i w:val="0"/>
          <w:color w:val="000000"/>
          <w:sz w:val="28"/>
          <w:szCs w:val="28"/>
          <w:u w:val="none"/>
          <w:vertAlign w:val="baseline"/>
          <w:rtl w:val="0"/>
        </w:rPr>
        <w:t>Freelance Designer &amp; Developer</w:t>
      </w:r>
    </w:p>
    <w:p w14:paraId="0000000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Arial" w:cs="Arial"/>
          <w:b w:val="0"/>
          <w:i/>
          <w:smallCaps w:val="0"/>
          <w:strike w:val="0"/>
          <w:color w:val="000000"/>
          <w:sz w:val="24"/>
          <w:szCs w:val="24"/>
          <w:u w:val="none"/>
          <w:shd w:val="clear" w:fill="auto"/>
          <w:vertAlign w:val="baseline"/>
          <w:rtl w:val="0"/>
        </w:rPr>
        <w:t>2015 – Present</w:t>
      </w:r>
    </w:p>
    <w:p w14:paraId="00000009">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420" w:right="0" w:hanging="420"/>
        <w:jc w:val="left"/>
        <w:rPr>
          <w:rFonts w:hint="default" w:ascii="Arial" w:hAnsi="Arial" w:eastAsia="Arial" w:cs="Arial"/>
          <w:b w:val="0"/>
          <w:i w:val="0"/>
          <w:smallCaps w:val="0"/>
          <w:strike w:val="0"/>
          <w:color w:val="000000"/>
          <w:sz w:val="24"/>
          <w:szCs w:val="24"/>
          <w:u w:val="none"/>
          <w:shd w:val="clear" w:fill="auto"/>
          <w:vertAlign w:val="baseline"/>
        </w:rPr>
      </w:pPr>
      <w:r>
        <w:rPr>
          <w:rFonts w:hint="default" w:ascii="Arial" w:hAnsi="Arial" w:eastAsia="Arial" w:cs="Arial"/>
          <w:b w:val="0"/>
          <w:i w:val="0"/>
          <w:smallCaps w:val="0"/>
          <w:strike w:val="0"/>
          <w:color w:val="000000"/>
          <w:sz w:val="24"/>
          <w:szCs w:val="24"/>
          <w:u w:val="none"/>
          <w:shd w:val="clear" w:fill="auto"/>
          <w:vertAlign w:val="baseline"/>
          <w:rtl w:val="0"/>
        </w:rPr>
        <w:t>Designed and developed responsive WordPress websites optimised for SEO and UX best practices.</w:t>
      </w:r>
    </w:p>
    <w:p w14:paraId="0000000A">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right="0" w:hanging="420"/>
        <w:jc w:val="left"/>
        <w:rPr>
          <w:rFonts w:hint="default" w:ascii="Arial" w:hAnsi="Arial" w:eastAsia="Arial" w:cs="Arial"/>
          <w:b w:val="0"/>
          <w:i w:val="0"/>
          <w:smallCaps w:val="0"/>
          <w:strike w:val="0"/>
          <w:color w:val="000000"/>
          <w:sz w:val="24"/>
          <w:szCs w:val="24"/>
          <w:u w:val="none"/>
          <w:shd w:val="clear" w:fill="auto"/>
          <w:vertAlign w:val="baseline"/>
        </w:rPr>
      </w:pPr>
      <w:r>
        <w:rPr>
          <w:rFonts w:hint="default" w:ascii="Arial" w:hAnsi="Arial" w:eastAsia="Arial" w:cs="Arial"/>
          <w:b w:val="0"/>
          <w:i w:val="0"/>
          <w:smallCaps w:val="0"/>
          <w:strike w:val="0"/>
          <w:color w:val="000000"/>
          <w:sz w:val="24"/>
          <w:szCs w:val="24"/>
          <w:u w:val="none"/>
          <w:shd w:val="clear" w:fill="auto"/>
          <w:vertAlign w:val="baseline"/>
          <w:rtl w:val="0"/>
        </w:rPr>
        <w:t>Created comprehensive brand identities including logos and marketing materials.</w:t>
      </w:r>
    </w:p>
    <w:p w14:paraId="0000000B">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right="0" w:hanging="420"/>
        <w:jc w:val="left"/>
        <w:rPr>
          <w:rFonts w:hint="default" w:ascii="Arial" w:hAnsi="Arial" w:eastAsia="Arial" w:cs="Arial"/>
          <w:b w:val="0"/>
          <w:i w:val="0"/>
          <w:smallCaps w:val="0"/>
          <w:strike w:val="0"/>
          <w:color w:val="000000"/>
          <w:sz w:val="24"/>
          <w:szCs w:val="24"/>
          <w:u w:val="none"/>
          <w:shd w:val="clear" w:fill="auto"/>
          <w:vertAlign w:val="baseline"/>
        </w:rPr>
      </w:pPr>
      <w:r>
        <w:rPr>
          <w:rFonts w:hint="default" w:ascii="Arial" w:hAnsi="Arial" w:eastAsia="Arial" w:cs="Arial"/>
          <w:b w:val="0"/>
          <w:i w:val="0"/>
          <w:smallCaps w:val="0"/>
          <w:strike w:val="0"/>
          <w:color w:val="000000"/>
          <w:sz w:val="24"/>
          <w:szCs w:val="24"/>
          <w:u w:val="none"/>
          <w:shd w:val="clear" w:fill="auto"/>
          <w:vertAlign w:val="baseline"/>
          <w:rtl w:val="0"/>
        </w:rPr>
        <w:t>Improved client visibility through website optimisation techniques that increased traffic and conversions.</w:t>
      </w:r>
    </w:p>
    <w:p w14:paraId="0000000C">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right="0" w:hanging="420"/>
        <w:jc w:val="left"/>
        <w:rPr>
          <w:rFonts w:hint="default" w:ascii="Arial" w:hAnsi="Arial" w:eastAsia="Arial" w:cs="Arial"/>
          <w:b w:val="0"/>
          <w:i w:val="0"/>
          <w:smallCaps w:val="0"/>
          <w:strike w:val="0"/>
          <w:color w:val="000000"/>
          <w:sz w:val="24"/>
          <w:szCs w:val="24"/>
          <w:u w:val="none"/>
          <w:shd w:val="clear" w:fill="auto"/>
          <w:vertAlign w:val="baseline"/>
        </w:rPr>
      </w:pPr>
      <w:r>
        <w:rPr>
          <w:rFonts w:hint="default" w:ascii="Arial" w:hAnsi="Arial" w:eastAsia="Arial" w:cs="Arial"/>
          <w:b w:val="0"/>
          <w:i w:val="0"/>
          <w:smallCaps w:val="0"/>
          <w:strike w:val="0"/>
          <w:color w:val="000000"/>
          <w:sz w:val="24"/>
          <w:szCs w:val="24"/>
          <w:u w:val="none"/>
          <w:shd w:val="clear" w:fill="auto"/>
          <w:vertAlign w:val="baseline"/>
          <w:rtl w:val="0"/>
        </w:rPr>
        <w:t>Collaborated with clients to translate business requirements into effective digital solutions.</w:t>
      </w:r>
    </w:p>
    <w:p w14:paraId="0000000D">
      <w:pPr>
        <w:pStyle w:val="4"/>
        <w:keepNext w:val="0"/>
        <w:keepLines w:val="0"/>
        <w:widowControl/>
        <w:spacing w:before="320" w:after="80"/>
        <w:rPr>
          <w:rFonts w:hint="default" w:ascii="Arial" w:hAnsi="Arial" w:cs="Arial"/>
        </w:rPr>
      </w:pPr>
      <w:r>
        <w:rPr>
          <w:rFonts w:hint="default" w:ascii="Arial" w:hAnsi="Arial" w:eastAsia="Arial" w:cs="Arial"/>
          <w:b/>
          <w:i w:val="0"/>
          <w:color w:val="000000"/>
          <w:sz w:val="28"/>
          <w:szCs w:val="28"/>
          <w:u w:val="none"/>
          <w:vertAlign w:val="baseline"/>
          <w:rtl w:val="0"/>
        </w:rPr>
        <w:t>Co-Founder &amp; Digital Content Creator – Kryptoda / Kriptoaktiv (Non-Profit)</w:t>
      </w:r>
    </w:p>
    <w:p w14:paraId="000000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Arial" w:cs="Arial"/>
          <w:b w:val="0"/>
          <w:i/>
          <w:smallCaps w:val="0"/>
          <w:strike w:val="0"/>
          <w:color w:val="000000"/>
          <w:sz w:val="24"/>
          <w:szCs w:val="24"/>
          <w:u w:val="none"/>
          <w:shd w:val="clear" w:fill="auto"/>
          <w:vertAlign w:val="baseline"/>
          <w:rtl w:val="0"/>
        </w:rPr>
        <w:t>2020 – 2023</w:t>
      </w:r>
    </w:p>
    <w:p w14:paraId="0000000F">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420" w:right="0" w:hanging="420"/>
        <w:jc w:val="left"/>
        <w:rPr>
          <w:rFonts w:hint="default" w:ascii="Arial" w:hAnsi="Arial" w:cs="Arial"/>
        </w:rPr>
      </w:pPr>
      <w:r>
        <w:rPr>
          <w:rFonts w:hint="default" w:ascii="Arial" w:hAnsi="Arial" w:eastAsia="Arial" w:cs="Arial"/>
          <w:b w:val="0"/>
          <w:i w:val="0"/>
          <w:smallCaps w:val="0"/>
          <w:strike w:val="0"/>
          <w:color w:val="000000"/>
          <w:sz w:val="24"/>
          <w:szCs w:val="24"/>
          <w:u w:val="none"/>
          <w:shd w:val="clear" w:fill="auto"/>
          <w:vertAlign w:val="baseline"/>
          <w:rtl w:val="0"/>
        </w:rPr>
        <w:t>Built an engaged community of 6,000+ YouTube subscribers and 1,500+ Facebook followers through accessible blockchain education content.</w:t>
      </w:r>
    </w:p>
    <w:p w14:paraId="00000010">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right="0" w:hanging="420"/>
        <w:jc w:val="left"/>
        <w:rPr>
          <w:rFonts w:hint="default" w:ascii="Arial" w:hAnsi="Arial" w:cs="Arial"/>
        </w:rPr>
      </w:pPr>
      <w:r>
        <w:rPr>
          <w:rFonts w:hint="default" w:ascii="Arial" w:hAnsi="Arial" w:eastAsia="Arial" w:cs="Arial"/>
          <w:b w:val="0"/>
          <w:i w:val="0"/>
          <w:smallCaps w:val="0"/>
          <w:strike w:val="0"/>
          <w:color w:val="000000"/>
          <w:sz w:val="24"/>
          <w:szCs w:val="24"/>
          <w:u w:val="none"/>
          <w:shd w:val="clear" w:fill="auto"/>
          <w:vertAlign w:val="baseline"/>
          <w:rtl w:val="0"/>
        </w:rPr>
        <w:t>Developed content strategies across YouTube, blogs, and social media platforms.</w:t>
      </w:r>
    </w:p>
    <w:p w14:paraId="00000011">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right="0" w:hanging="420"/>
        <w:jc w:val="left"/>
        <w:rPr>
          <w:rFonts w:hint="default" w:ascii="Arial" w:hAnsi="Arial" w:cs="Arial"/>
        </w:rPr>
      </w:pPr>
      <w:r>
        <w:rPr>
          <w:rFonts w:hint="default" w:ascii="Arial" w:hAnsi="Arial" w:eastAsia="Arial" w:cs="Arial"/>
          <w:b w:val="0"/>
          <w:i w:val="0"/>
          <w:smallCaps w:val="0"/>
          <w:strike w:val="0"/>
          <w:color w:val="000000"/>
          <w:sz w:val="24"/>
          <w:szCs w:val="24"/>
          <w:u w:val="none"/>
          <w:shd w:val="clear" w:fill="auto"/>
          <w:vertAlign w:val="baseline"/>
          <w:rtl w:val="0"/>
        </w:rPr>
        <w:t>Enhanced website visibility by implementing SEO techniques that drove 100% organic traffic.</w:t>
      </w:r>
    </w:p>
    <w:p w14:paraId="00000012">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420" w:right="0" w:hanging="420"/>
        <w:jc w:val="left"/>
        <w:rPr>
          <w:rFonts w:hint="default" w:ascii="Arial" w:hAnsi="Arial" w:cs="Arial"/>
        </w:rPr>
      </w:pPr>
      <w:r>
        <w:rPr>
          <w:rFonts w:hint="default" w:ascii="Arial" w:hAnsi="Arial" w:eastAsia="Arial" w:cs="Arial"/>
          <w:b w:val="0"/>
          <w:i w:val="0"/>
          <w:smallCaps w:val="0"/>
          <w:strike w:val="0"/>
          <w:color w:val="000000"/>
          <w:sz w:val="24"/>
          <w:szCs w:val="24"/>
          <w:u w:val="none"/>
          <w:shd w:val="clear" w:fill="auto"/>
          <w:vertAlign w:val="baseline"/>
          <w:rtl w:val="0"/>
        </w:rPr>
        <w:t>Produced professional-quality videos using open-source tools while maintaining legal compliance.</w:t>
      </w:r>
    </w:p>
    <w:p w14:paraId="00000013">
      <w:pPr>
        <w:pStyle w:val="4"/>
        <w:keepNext w:val="0"/>
        <w:keepLines w:val="0"/>
        <w:widowControl/>
        <w:spacing w:before="320" w:after="80"/>
        <w:rPr>
          <w:rFonts w:hint="default" w:ascii="Arial" w:hAnsi="Arial" w:cs="Arial"/>
        </w:rPr>
      </w:pPr>
      <w:r>
        <w:rPr>
          <w:rFonts w:hint="default" w:ascii="Arial" w:hAnsi="Arial" w:eastAsia="Arial" w:cs="Arial"/>
          <w:b/>
          <w:i w:val="0"/>
          <w:color w:val="000000"/>
          <w:sz w:val="28"/>
          <w:szCs w:val="28"/>
          <w:u w:val="none"/>
          <w:vertAlign w:val="baseline"/>
          <w:rtl w:val="0"/>
        </w:rPr>
        <w:t>Delivery Driver – UberEats / Deliveroo / Just Eat</w:t>
      </w:r>
    </w:p>
    <w:p w14:paraId="0000001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Arial" w:cs="Arial"/>
          <w:b w:val="0"/>
          <w:i/>
          <w:smallCaps w:val="0"/>
          <w:strike w:val="0"/>
          <w:color w:val="000000"/>
          <w:sz w:val="24"/>
          <w:szCs w:val="24"/>
          <w:u w:val="none"/>
          <w:shd w:val="clear" w:fill="auto"/>
          <w:vertAlign w:val="baseline"/>
          <w:rtl w:val="0"/>
        </w:rPr>
        <w:t>2015 – Present</w:t>
      </w:r>
    </w:p>
    <w:p w14:paraId="00000015">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420" w:right="0" w:hanging="420"/>
        <w:jc w:val="left"/>
        <w:rPr>
          <w:rFonts w:hint="default" w:ascii="Arial" w:hAnsi="Arial" w:cs="Arial"/>
        </w:rPr>
      </w:pPr>
      <w:r>
        <w:rPr>
          <w:rFonts w:hint="default" w:ascii="Arial" w:hAnsi="Arial" w:eastAsia="Arial" w:cs="Arial"/>
          <w:b w:val="0"/>
          <w:i w:val="0"/>
          <w:smallCaps w:val="0"/>
          <w:strike w:val="0"/>
          <w:color w:val="000000"/>
          <w:sz w:val="24"/>
          <w:szCs w:val="24"/>
          <w:u w:val="none"/>
          <w:shd w:val="clear" w:fill="auto"/>
          <w:vertAlign w:val="baseline"/>
          <w:rtl w:val="0"/>
        </w:rPr>
        <w:t>Maintained a 4.8+ star rating across platforms through exceptional customer service.</w:t>
      </w:r>
    </w:p>
    <w:p w14:paraId="00000016">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right="0" w:hanging="420"/>
        <w:jc w:val="left"/>
        <w:rPr>
          <w:rFonts w:hint="default" w:ascii="Arial" w:hAnsi="Arial" w:cs="Arial"/>
        </w:rPr>
      </w:pPr>
      <w:r>
        <w:rPr>
          <w:rFonts w:hint="default" w:ascii="Arial" w:hAnsi="Arial" w:eastAsia="Arial" w:cs="Arial"/>
          <w:b w:val="0"/>
          <w:i w:val="0"/>
          <w:smallCaps w:val="0"/>
          <w:strike w:val="0"/>
          <w:color w:val="000000"/>
          <w:sz w:val="24"/>
          <w:szCs w:val="24"/>
          <w:u w:val="none"/>
          <w:shd w:val="clear" w:fill="auto"/>
          <w:vertAlign w:val="baseline"/>
          <w:rtl w:val="0"/>
        </w:rPr>
        <w:t>Optimized delivery routes to ensure efficiency and timeliness.</w:t>
      </w:r>
    </w:p>
    <w:p w14:paraId="00000017">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420" w:right="0" w:hanging="420"/>
        <w:jc w:val="left"/>
        <w:rPr>
          <w:rFonts w:hint="default" w:ascii="Arial" w:hAnsi="Arial" w:cs="Arial"/>
        </w:rPr>
      </w:pPr>
      <w:r>
        <w:rPr>
          <w:rFonts w:hint="default" w:ascii="Arial" w:hAnsi="Arial" w:eastAsia="Arial" w:cs="Arial"/>
          <w:b w:val="0"/>
          <w:i w:val="0"/>
          <w:smallCaps w:val="0"/>
          <w:strike w:val="0"/>
          <w:color w:val="000000"/>
          <w:sz w:val="24"/>
          <w:szCs w:val="24"/>
          <w:u w:val="none"/>
          <w:shd w:val="clear" w:fill="auto"/>
          <w:vertAlign w:val="baseline"/>
          <w:rtl w:val="0"/>
        </w:rPr>
        <w:t>Developed problem-solving skills managing logistics in time-sensitive environments.</w:t>
      </w:r>
    </w:p>
    <w:p w14:paraId="00000018">
      <w:pPr>
        <w:pStyle w:val="3"/>
        <w:keepNext w:val="0"/>
        <w:keepLines w:val="0"/>
        <w:widowControl/>
        <w:spacing w:before="360" w:after="80"/>
        <w:rPr>
          <w:rFonts w:hint="default" w:ascii="Arial" w:hAnsi="Arial" w:eastAsia="Arial" w:cs="Arial"/>
          <w:b/>
          <w:i w:val="0"/>
          <w:color w:val="000000"/>
          <w:sz w:val="34"/>
          <w:szCs w:val="34"/>
          <w:u w:val="none"/>
          <w:vertAlign w:val="baseline"/>
        </w:rPr>
      </w:pPr>
    </w:p>
    <w:p w14:paraId="00000019">
      <w:pPr>
        <w:pStyle w:val="3"/>
        <w:keepNext w:val="0"/>
        <w:keepLines w:val="0"/>
        <w:widowControl/>
        <w:spacing w:before="360" w:after="80"/>
        <w:rPr>
          <w:rFonts w:hint="default" w:ascii="Arial" w:hAnsi="Arial" w:cs="Arial"/>
        </w:rPr>
      </w:pPr>
      <w:r>
        <w:rPr>
          <w:rFonts w:hint="default" w:ascii="Arial" w:hAnsi="Arial" w:eastAsia="Arial" w:cs="Arial"/>
          <w:b/>
          <w:i w:val="0"/>
          <w:color w:val="000000"/>
          <w:sz w:val="34"/>
          <w:szCs w:val="34"/>
          <w:u w:val="none"/>
          <w:vertAlign w:val="baseline"/>
          <w:rtl w:val="0"/>
        </w:rPr>
        <w:t>Education &amp; Training</w:t>
      </w:r>
    </w:p>
    <w:p w14:paraId="0000001A">
      <w:pPr>
        <w:pStyle w:val="4"/>
        <w:keepNext w:val="0"/>
        <w:keepLines w:val="0"/>
        <w:widowControl/>
        <w:spacing w:before="320" w:after="80"/>
        <w:rPr>
          <w:rFonts w:hint="default" w:ascii="Arial" w:hAnsi="Arial" w:cs="Arial"/>
        </w:rPr>
      </w:pPr>
      <w:r>
        <w:rPr>
          <w:rFonts w:hint="default" w:ascii="Arial" w:hAnsi="Arial" w:eastAsia="Arial" w:cs="Arial"/>
          <w:b/>
          <w:i w:val="0"/>
          <w:color w:val="000000"/>
          <w:sz w:val="28"/>
          <w:szCs w:val="28"/>
          <w:u w:val="none"/>
          <w:vertAlign w:val="baseline"/>
          <w:rtl w:val="0"/>
        </w:rPr>
        <w:t xml:space="preserve">Software Development Bootcamp – </w:t>
      </w:r>
      <w:r>
        <w:rPr>
          <w:rFonts w:hint="default" w:ascii="Arial" w:hAnsi="Arial" w:eastAsia="Arial" w:cs="Arial"/>
          <w:b/>
          <w:i/>
          <w:color w:val="000000"/>
          <w:sz w:val="28"/>
          <w:szCs w:val="28"/>
          <w:u w:val="none"/>
          <w:vertAlign w:val="baseline"/>
          <w:rtl w:val="0"/>
        </w:rPr>
        <w:t>Edinburgh College (2024)</w:t>
      </w:r>
    </w:p>
    <w:p w14:paraId="0000001B">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420" w:right="0" w:hanging="420"/>
        <w:jc w:val="left"/>
        <w:rPr>
          <w:rFonts w:hint="default" w:ascii="Arial" w:hAnsi="Arial" w:cs="Arial"/>
        </w:rPr>
      </w:pPr>
      <w:r>
        <w:rPr>
          <w:rFonts w:hint="default" w:ascii="Arial" w:hAnsi="Arial" w:eastAsia="Arial" w:cs="Arial"/>
          <w:b w:val="0"/>
          <w:i w:val="0"/>
          <w:smallCaps w:val="0"/>
          <w:strike w:val="0"/>
          <w:color w:val="000000"/>
          <w:sz w:val="24"/>
          <w:szCs w:val="24"/>
          <w:u w:val="none"/>
          <w:shd w:val="clear" w:fill="auto"/>
          <w:vertAlign w:val="baseline"/>
          <w:rtl w:val="0"/>
        </w:rPr>
        <w:t>Focused on front-end web development: HTML, CSS, JavaScript.</w:t>
      </w:r>
    </w:p>
    <w:p w14:paraId="0000001C">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420" w:right="0" w:hanging="420"/>
        <w:jc w:val="left"/>
        <w:rPr>
          <w:rFonts w:hint="default" w:ascii="Arial" w:hAnsi="Arial" w:cs="Arial"/>
        </w:rPr>
      </w:pPr>
      <w:r>
        <w:rPr>
          <w:rFonts w:hint="default" w:ascii="Arial" w:hAnsi="Arial" w:eastAsia="Arial" w:cs="Arial"/>
          <w:b w:val="0"/>
          <w:i w:val="0"/>
          <w:smallCaps w:val="0"/>
          <w:strike w:val="0"/>
          <w:color w:val="000000"/>
          <w:sz w:val="24"/>
          <w:szCs w:val="24"/>
          <w:u w:val="none"/>
          <w:shd w:val="clear" w:fill="auto"/>
          <w:vertAlign w:val="baseline"/>
          <w:rtl w:val="0"/>
        </w:rPr>
        <w:t>Hands-on experience with QA testing using Cypress.</w:t>
      </w:r>
    </w:p>
    <w:p w14:paraId="0000001D">
      <w:pPr>
        <w:pStyle w:val="4"/>
        <w:keepNext w:val="0"/>
        <w:keepLines w:val="0"/>
        <w:widowControl/>
        <w:spacing w:before="320" w:after="80"/>
        <w:rPr>
          <w:rFonts w:hint="default" w:ascii="Arial" w:hAnsi="Arial" w:cs="Arial"/>
        </w:rPr>
      </w:pPr>
      <w:r>
        <w:rPr>
          <w:rFonts w:hint="default" w:ascii="Arial" w:hAnsi="Arial" w:eastAsia="Arial" w:cs="Arial"/>
          <w:b/>
          <w:i w:val="0"/>
          <w:color w:val="000000"/>
          <w:sz w:val="28"/>
          <w:szCs w:val="28"/>
          <w:u w:val="none"/>
          <w:vertAlign w:val="baseline"/>
          <w:rtl w:val="0"/>
        </w:rPr>
        <w:t xml:space="preserve">HND Visual Communication – </w:t>
      </w:r>
      <w:r>
        <w:rPr>
          <w:rFonts w:hint="default" w:ascii="Arial" w:hAnsi="Arial" w:eastAsia="Arial" w:cs="Arial"/>
          <w:b/>
          <w:i/>
          <w:color w:val="000000"/>
          <w:sz w:val="28"/>
          <w:szCs w:val="28"/>
          <w:u w:val="none"/>
          <w:vertAlign w:val="baseline"/>
          <w:rtl w:val="0"/>
        </w:rPr>
        <w:t>Edinburgh College (2015 – 2017)</w:t>
      </w:r>
    </w:p>
    <w:p w14:paraId="0000001E">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420" w:right="0" w:hanging="420"/>
        <w:jc w:val="left"/>
        <w:rPr>
          <w:rFonts w:hint="default" w:ascii="Arial" w:hAnsi="Arial" w:cs="Arial"/>
        </w:rPr>
      </w:pPr>
      <w:r>
        <w:rPr>
          <w:rFonts w:hint="default" w:ascii="Arial" w:hAnsi="Arial" w:eastAsia="Arial" w:cs="Arial"/>
          <w:b w:val="0"/>
          <w:i w:val="0"/>
          <w:smallCaps w:val="0"/>
          <w:strike w:val="0"/>
          <w:color w:val="000000"/>
          <w:sz w:val="24"/>
          <w:szCs w:val="24"/>
          <w:u w:val="none"/>
          <w:shd w:val="clear" w:fill="auto"/>
          <w:vertAlign w:val="baseline"/>
          <w:rtl w:val="0"/>
        </w:rPr>
        <w:t>Specialised in graphic design and branding with a portfolio including web design and digital media production.</w:t>
      </w:r>
    </w:p>
    <w:p w14:paraId="0000001F">
      <w:pPr>
        <w:pStyle w:val="4"/>
        <w:keepNext w:val="0"/>
        <w:keepLines w:val="0"/>
        <w:widowControl/>
        <w:spacing w:before="320" w:after="80"/>
        <w:rPr>
          <w:rFonts w:hint="default" w:ascii="Arial" w:hAnsi="Arial" w:cs="Arial"/>
        </w:rPr>
      </w:pPr>
      <w:r>
        <w:rPr>
          <w:rFonts w:hint="default" w:ascii="Arial" w:hAnsi="Arial" w:eastAsia="Arial" w:cs="Arial"/>
          <w:b/>
          <w:i w:val="0"/>
          <w:color w:val="000000"/>
          <w:sz w:val="28"/>
          <w:szCs w:val="28"/>
          <w:u w:val="none"/>
          <w:vertAlign w:val="baseline"/>
          <w:rtl w:val="0"/>
        </w:rPr>
        <w:t xml:space="preserve">Marketing &amp; Advertising – </w:t>
      </w:r>
      <w:r>
        <w:rPr>
          <w:rFonts w:hint="default" w:ascii="Arial" w:hAnsi="Arial" w:eastAsia="Arial" w:cs="Arial"/>
          <w:b/>
          <w:i/>
          <w:color w:val="000000"/>
          <w:sz w:val="28"/>
          <w:szCs w:val="28"/>
          <w:u w:val="none"/>
          <w:vertAlign w:val="baseline"/>
          <w:rtl w:val="0"/>
        </w:rPr>
        <w:t>Eventus Business School, Hungary (2002 – 2003)</w:t>
      </w:r>
    </w:p>
    <w:p w14:paraId="00000020">
      <w:pPr>
        <w:pStyle w:val="3"/>
        <w:keepNext w:val="0"/>
        <w:keepLines w:val="0"/>
        <w:widowControl/>
        <w:spacing w:before="360" w:after="80"/>
        <w:rPr>
          <w:rFonts w:hint="default" w:ascii="Arial" w:hAnsi="Arial" w:cs="Arial"/>
        </w:rPr>
      </w:pPr>
      <w:r>
        <w:rPr>
          <w:rFonts w:hint="default" w:ascii="Arial" w:hAnsi="Arial" w:eastAsia="Arial" w:cs="Arial"/>
          <w:b/>
          <w:i w:val="0"/>
          <w:color w:val="000000"/>
          <w:sz w:val="34"/>
          <w:szCs w:val="34"/>
          <w:u w:val="none"/>
          <w:vertAlign w:val="baseline"/>
          <w:rtl w:val="0"/>
        </w:rPr>
        <w:t>Professional Development</w:t>
      </w:r>
    </w:p>
    <w:p w14:paraId="00000021">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420" w:right="0" w:hanging="420"/>
        <w:jc w:val="left"/>
        <w:rPr>
          <w:rFonts w:hint="default" w:ascii="Arial" w:hAnsi="Arial" w:cs="Arial"/>
        </w:rPr>
      </w:pPr>
      <w:r>
        <w:rPr>
          <w:rFonts w:hint="default" w:ascii="Arial" w:hAnsi="Arial" w:eastAsia="Arial" w:cs="Arial"/>
          <w:b/>
          <w:i w:val="0"/>
          <w:smallCaps w:val="0"/>
          <w:strike w:val="0"/>
          <w:color w:val="000000"/>
          <w:sz w:val="24"/>
          <w:szCs w:val="24"/>
          <w:u w:val="none"/>
          <w:shd w:val="clear" w:fill="auto"/>
          <w:vertAlign w:val="baseline"/>
          <w:rtl w:val="0"/>
        </w:rPr>
        <w:t>Glasgow Tech Fest (May 2024):</w:t>
      </w:r>
      <w:r>
        <w:rPr>
          <w:rFonts w:hint="default" w:ascii="Arial" w:hAnsi="Arial" w:eastAsia="Arial" w:cs="Arial"/>
          <w:b w:val="0"/>
          <w:i w:val="0"/>
          <w:smallCaps w:val="0"/>
          <w:strike w:val="0"/>
          <w:color w:val="000000"/>
          <w:sz w:val="24"/>
          <w:szCs w:val="24"/>
          <w:u w:val="none"/>
          <w:shd w:val="clear" w:fill="auto"/>
          <w:vertAlign w:val="baseline"/>
          <w:rtl w:val="0"/>
        </w:rPr>
        <w:t xml:space="preserve"> Sessions on digital transformation and emerging tech trends.</w:t>
      </w:r>
    </w:p>
    <w:p w14:paraId="00000022">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right="0" w:hanging="420"/>
        <w:jc w:val="left"/>
        <w:rPr>
          <w:rFonts w:hint="default" w:ascii="Arial" w:hAnsi="Arial" w:cs="Arial"/>
        </w:rPr>
      </w:pPr>
      <w:r>
        <w:rPr>
          <w:rFonts w:hint="default" w:ascii="Arial" w:hAnsi="Arial" w:eastAsia="Arial" w:cs="Arial"/>
          <w:b/>
          <w:i w:val="0"/>
          <w:smallCaps w:val="0"/>
          <w:strike w:val="0"/>
          <w:color w:val="000000"/>
          <w:sz w:val="24"/>
          <w:szCs w:val="24"/>
          <w:u w:val="none"/>
          <w:shd w:val="clear" w:fill="auto"/>
          <w:vertAlign w:val="baseline"/>
          <w:rtl w:val="0"/>
        </w:rPr>
        <w:t xml:space="preserve">Manchester DTX Expo (Oct 2024): </w:t>
      </w:r>
      <w:r>
        <w:rPr>
          <w:rFonts w:hint="default" w:ascii="Arial" w:hAnsi="Arial" w:eastAsia="Arial" w:cs="Arial"/>
          <w:b w:val="0"/>
          <w:i w:val="0"/>
          <w:smallCaps w:val="0"/>
          <w:strike w:val="0"/>
          <w:color w:val="000000"/>
          <w:sz w:val="24"/>
          <w:szCs w:val="24"/>
          <w:u w:val="none"/>
          <w:shd w:val="clear" w:fill="auto"/>
          <w:vertAlign w:val="baseline"/>
          <w:rtl w:val="0"/>
        </w:rPr>
        <w:t>Workshops on UX/UI design and AI/Blockchain applications.</w:t>
      </w:r>
    </w:p>
    <w:p w14:paraId="00000023">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420" w:right="0" w:hanging="420"/>
        <w:jc w:val="left"/>
        <w:rPr>
          <w:rFonts w:hint="default" w:ascii="Arial" w:hAnsi="Arial" w:cs="Arial"/>
        </w:rPr>
      </w:pPr>
      <w:r>
        <w:rPr>
          <w:rFonts w:hint="default" w:ascii="Arial" w:hAnsi="Arial" w:eastAsia="Arial" w:cs="Arial"/>
          <w:b/>
          <w:i w:val="0"/>
          <w:smallCaps w:val="0"/>
          <w:strike w:val="0"/>
          <w:color w:val="000000"/>
          <w:sz w:val="24"/>
          <w:szCs w:val="24"/>
          <w:u w:val="none"/>
          <w:shd w:val="clear" w:fill="auto"/>
          <w:vertAlign w:val="baseline"/>
          <w:rtl w:val="0"/>
        </w:rPr>
        <w:t>100 Days of Code in Python (2024):</w:t>
      </w:r>
      <w:r>
        <w:rPr>
          <w:rFonts w:hint="default" w:ascii="Arial" w:hAnsi="Arial" w:eastAsia="Arial" w:cs="Arial"/>
          <w:b w:val="0"/>
          <w:i w:val="0"/>
          <w:smallCaps w:val="0"/>
          <w:strike w:val="0"/>
          <w:color w:val="000000"/>
          <w:sz w:val="24"/>
          <w:szCs w:val="24"/>
          <w:u w:val="none"/>
          <w:shd w:val="clear" w:fill="auto"/>
          <w:vertAlign w:val="baseline"/>
          <w:rtl w:val="0"/>
        </w:rPr>
        <w:t xml:space="preserve"> Focused on Python for automation and AI applications.</w:t>
      </w:r>
    </w:p>
    <w:p w14:paraId="00000024">
      <w:pPr>
        <w:pStyle w:val="3"/>
        <w:keepNext w:val="0"/>
        <w:keepLines w:val="0"/>
        <w:widowControl/>
        <w:spacing w:before="360" w:after="80"/>
        <w:rPr>
          <w:rFonts w:hint="default" w:ascii="Arial" w:hAnsi="Arial" w:cs="Arial"/>
        </w:rPr>
      </w:pPr>
      <w:r>
        <w:rPr>
          <w:rFonts w:hint="default" w:ascii="Arial" w:hAnsi="Arial" w:eastAsia="Arial" w:cs="Arial"/>
          <w:b/>
          <w:i w:val="0"/>
          <w:color w:val="000000"/>
          <w:sz w:val="34"/>
          <w:szCs w:val="34"/>
          <w:u w:val="none"/>
          <w:vertAlign w:val="baseline"/>
          <w:rtl w:val="0"/>
        </w:rPr>
        <w:t>Notable Projects</w:t>
      </w:r>
    </w:p>
    <w:p w14:paraId="00000025">
      <w:pPr>
        <w:pStyle w:val="4"/>
        <w:keepNext w:val="0"/>
        <w:keepLines w:val="0"/>
        <w:widowControl/>
        <w:spacing w:before="320" w:after="80"/>
        <w:rPr>
          <w:rFonts w:hint="default" w:ascii="Arial" w:hAnsi="Arial" w:cs="Arial"/>
        </w:rPr>
      </w:pPr>
      <w:r>
        <w:rPr>
          <w:rFonts w:hint="default" w:ascii="Arial" w:hAnsi="Arial" w:eastAsia="Arial" w:cs="Arial"/>
          <w:b/>
          <w:i w:val="0"/>
          <w:color w:val="000000"/>
          <w:sz w:val="28"/>
          <w:szCs w:val="28"/>
          <w:u w:val="none"/>
          <w:vertAlign w:val="baseline"/>
          <w:rtl w:val="0"/>
        </w:rPr>
        <w:t>Black Cab Design Concept</w:t>
      </w:r>
    </w:p>
    <w:p w14:paraId="0000002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Arial" w:cs="Arial"/>
          <w:b w:val="0"/>
          <w:i w:val="0"/>
          <w:smallCaps w:val="0"/>
          <w:strike w:val="0"/>
          <w:color w:val="000000"/>
          <w:sz w:val="24"/>
          <w:szCs w:val="24"/>
          <w:u w:val="none"/>
          <w:shd w:val="clear" w:fill="auto"/>
          <w:vertAlign w:val="baseline"/>
          <w:rtl w:val="0"/>
        </w:rPr>
        <w:t>Updated exterior design of a British icon.</w:t>
      </w:r>
    </w:p>
    <w:p w14:paraId="00000027">
      <w:pPr>
        <w:pStyle w:val="4"/>
        <w:keepNext w:val="0"/>
        <w:keepLines w:val="0"/>
        <w:widowControl/>
        <w:spacing w:before="320" w:after="80"/>
        <w:rPr>
          <w:rFonts w:hint="default" w:ascii="Arial" w:hAnsi="Arial" w:cs="Arial"/>
        </w:rPr>
      </w:pPr>
      <w:r>
        <w:rPr>
          <w:rFonts w:hint="default" w:ascii="Arial" w:hAnsi="Arial" w:eastAsia="Arial" w:cs="Arial"/>
          <w:b/>
          <w:i w:val="0"/>
          <w:color w:val="000000"/>
          <w:sz w:val="28"/>
          <w:szCs w:val="28"/>
          <w:u w:val="none"/>
          <w:vertAlign w:val="baseline"/>
          <w:rtl w:val="0"/>
        </w:rPr>
        <w:t>Kryptoda Digital Platform</w:t>
      </w:r>
    </w:p>
    <w:p w14:paraId="0000002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Arial" w:cs="Arial"/>
          <w:b w:val="0"/>
          <w:i w:val="0"/>
          <w:smallCaps w:val="0"/>
          <w:strike w:val="0"/>
          <w:color w:val="000000"/>
          <w:sz w:val="24"/>
          <w:szCs w:val="24"/>
          <w:u w:val="none"/>
          <w:shd w:val="clear" w:fill="auto"/>
          <w:vertAlign w:val="baseline"/>
          <w:rtl w:val="0"/>
        </w:rPr>
        <w:t>Developed a multi-channel content platform with consistent branding and 100% organic traffic, 6000+ subscribers in 1 year.</w:t>
      </w:r>
    </w:p>
    <w:sectPr>
      <w:pgSz w:w="11906" w:h="16838"/>
      <w:pgMar w:top="720" w:right="720" w:bottom="720" w:left="72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BF205925"/>
    <w:multiLevelType w:val="multilevel"/>
    <w:tmpl w:val="BF205925"/>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CF092B84"/>
    <w:multiLevelType w:val="multilevel"/>
    <w:tmpl w:val="CF092B84"/>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59ADCABA"/>
    <w:multiLevelType w:val="multilevel"/>
    <w:tmpl w:val="59ADCABA"/>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0DA428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FollowedHyperlink"/>
    <w:basedOn w:val="8"/>
    <w:qFormat/>
    <w:uiPriority w:val="0"/>
    <w:rPr>
      <w:color w:val="800080"/>
      <w:u w:val="single"/>
    </w:rPr>
  </w:style>
  <w:style w:type="character" w:styleId="11">
    <w:name w:val="Hyperlink"/>
    <w:basedOn w:val="8"/>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pageBreakBefore w:val="0"/>
      <w:spacing w:before="480" w:after="120"/>
    </w:pPr>
    <w:rPr>
      <w:b/>
      <w:sz w:val="72"/>
      <w:szCs w:val="72"/>
    </w:rPr>
  </w:style>
  <w:style w:type="table" w:customStyle="1" w:styleId="15">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MQcNq9/Lon4YmmmB0yyEXVUwXA==">CgMxLjAyDmgub2dsZHlnMnIwdnQxOAByITFlRU9LYVh3ODZUWDFWelI0OV83NWF3WkhCeklNb1hONg==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1</TotalTime>
  <ScaleCrop>false</ScaleCrop>
  <LinksUpToDate>false</LinksUpToDate>
  <Application>WPS Office_12.2.0.20782_F1E327BC-269C-435d-A152-05C5408002CA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2025-04-08T16:29:00Z</dcterms:created>
  <dc:creator>WPS_1743786934</dc:creator>
  <cp:lastModifiedBy>WPS_1743786934</cp:lastModifiedBy>
  <dcterms:modified xsi:type="dcterms:W3CDTF">2025-04-08T17:35:12Z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E06037D59C99454E818CA79A10CD8E95_11</vt:lpwstr>
  </property>
</Properties>
</file>